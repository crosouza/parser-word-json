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Curso: [Sample Course Name]</w:t>
      </w:r>
    </w:p>
    <w:p>
      <w:r>
        <w:t>## Caderno: [Sample Notebook Name]</w:t>
      </w:r>
    </w:p>
    <w:p>
      <w:r>
        <w:t>## Conteúdo Programático:</w:t>
      </w:r>
    </w:p>
    <w:p>
      <w:r>
        <w:t>This is the programmatic content.</w:t>
      </w:r>
    </w:p>
    <w:p>
      <w:r>
        <w:t>## Assunto 1: [Subject 1]</w:t>
      </w:r>
    </w:p>
    <w:p>
      <w:r>
        <w:t>### Título do Slide (Teoria):</w:t>
      </w:r>
    </w:p>
    <w:p>
      <w:r>
        <w:t>Title for Theory 1</w:t>
      </w:r>
    </w:p>
    <w:p>
      <w:r>
        <w:t>Content for Theory 1.</w:t>
      </w:r>
    </w:p>
    <w:p>
      <w:r>
        <w:t>### Enunciado do Exercício:</w:t>
      </w:r>
    </w:p>
    <w:p>
      <w:r>
        <w:t>Solve the following questions.</w:t>
      </w:r>
    </w:p>
    <w:p>
      <w:r>
        <w:t>### Questões do Exercício:</w:t>
      </w:r>
    </w:p>
    <w:p>
      <w:r>
        <w:t>a) What is 1+1?</w:t>
      </w:r>
    </w:p>
    <w:p>
      <w:r>
        <w:t>&gt;2</w:t>
      </w:r>
    </w:p>
    <w:p>
      <w:r>
        <w:t>b) What is the capital of France?</w:t>
      </w:r>
    </w:p>
    <w:p>
      <w:r>
        <w:t>&gt;Paris</w:t>
      </w:r>
    </w:p>
    <w:p>
      <w:r>
        <w:t>## Questões de Concurso</w:t>
      </w:r>
    </w:p>
    <w:p>
      <w:r>
        <w:t>### Questão 1</w:t>
      </w:r>
    </w:p>
    <w:p>
      <w:r>
        <w:t>**Enunciado da Questão:** (CESPE/2024) This is a contest question.</w:t>
      </w:r>
    </w:p>
    <w:p>
      <w:r>
        <w:t>**Texto:** []</w:t>
      </w:r>
    </w:p>
    <w:p>
      <w:r>
        <w:t>### Alternativas:</w:t>
      </w:r>
    </w:p>
    <w:p>
      <w:r>
        <w:t>- A) Option A</w:t>
      </w:r>
    </w:p>
    <w:p>
      <w:r>
        <w:t>- B) Option B (gabarito)</w:t>
      </w:r>
    </w:p>
    <w:p>
      <w:r>
        <w:t>- C) Option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