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TITLE</w:t>
      </w:r>
    </w:p>
    <w:p>
      <w:pPr>
        <w:pStyle w:val="Heading2"/>
      </w:pPr>
      <w:r>
        <w:t>NOTEBOOK 1</w:t>
      </w:r>
    </w:p>
    <w:p>
      <w:pPr>
        <w:pStyle w:val="Heading3"/>
      </w:pPr>
      <w:r>
        <w:t>SUBJECT 1</w:t>
      </w:r>
    </w:p>
    <w:p>
      <w:r>
        <w:t>Questão - Exercício</w:t>
      </w:r>
    </w:p>
    <w:p>
      <w:r>
        <w:t>1. A statement.</w:t>
      </w:r>
    </w:p>
    <w:p>
      <w:r>
        <w:t>(A) Option 1</w:t>
      </w:r>
    </w:p>
    <w:p>
      <w:r>
        <w:t>[B] Option 2</w:t>
      </w:r>
    </w:p>
    <w:p>
      <w:r>
        <w:t>C. Option 3</w:t>
      </w:r>
    </w:p>
    <w:p>
      <w:r>
        <w:t>Alternativa Correta: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